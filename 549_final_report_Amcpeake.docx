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BDD16" w14:textId="77777777" w:rsidR="00AA4E8F" w:rsidRPr="0003789C" w:rsidRDefault="00000000">
      <w:pPr>
        <w:pStyle w:val="Heading1"/>
        <w:rPr>
          <w:rFonts w:ascii="Times New Roman" w:hAnsi="Times New Roman" w:cs="Times New Roman"/>
          <w:sz w:val="24"/>
          <w:szCs w:val="24"/>
        </w:rPr>
      </w:pPr>
      <w:r w:rsidRPr="0003789C">
        <w:rPr>
          <w:rFonts w:ascii="Times New Roman" w:hAnsi="Times New Roman" w:cs="Times New Roman"/>
          <w:sz w:val="24"/>
          <w:szCs w:val="24"/>
        </w:rPr>
        <w:t>Discrete-Event Ride-Sharing Simulation: Final Project Report</w:t>
      </w:r>
    </w:p>
    <w:p w14:paraId="708D5FB1" w14:textId="77777777" w:rsidR="00AA4E8F" w:rsidRPr="0003789C" w:rsidRDefault="00000000">
      <w:pPr>
        <w:pStyle w:val="Heading2"/>
        <w:rPr>
          <w:rFonts w:ascii="Times New Roman" w:hAnsi="Times New Roman" w:cs="Times New Roman"/>
          <w:sz w:val="24"/>
          <w:szCs w:val="24"/>
        </w:rPr>
      </w:pPr>
      <w:r w:rsidRPr="0003789C">
        <w:rPr>
          <w:rFonts w:ascii="Times New Roman" w:hAnsi="Times New Roman" w:cs="Times New Roman"/>
          <w:sz w:val="24"/>
          <w:szCs w:val="24"/>
        </w:rPr>
        <w:t>Introduction</w:t>
      </w:r>
    </w:p>
    <w:p w14:paraId="7A9D0D2C" w14:textId="77777777" w:rsidR="00AA4E8F" w:rsidRPr="0003789C" w:rsidRDefault="00000000">
      <w:pPr>
        <w:rPr>
          <w:rFonts w:ascii="Times New Roman" w:hAnsi="Times New Roman" w:cs="Times New Roman"/>
          <w:sz w:val="24"/>
          <w:szCs w:val="24"/>
        </w:rPr>
      </w:pPr>
      <w:r w:rsidRPr="0003789C">
        <w:rPr>
          <w:rFonts w:ascii="Times New Roman" w:hAnsi="Times New Roman" w:cs="Times New Roman"/>
          <w:sz w:val="24"/>
          <w:szCs w:val="24"/>
        </w:rPr>
        <w:t>The purpose of this project was to design and implement a ride-sharing simulator that models how drivers and riders interact in an urban network. The main goal was to explore how efficiently a fleet of cars can be dispatched to serve incoming rider requests, how long riders typically wait for service, and how effectively the fleet is utilized.</w:t>
      </w:r>
      <w:r w:rsidRPr="0003789C">
        <w:rPr>
          <w:rFonts w:ascii="Times New Roman" w:hAnsi="Times New Roman" w:cs="Times New Roman"/>
          <w:sz w:val="24"/>
          <w:szCs w:val="24"/>
        </w:rPr>
        <w:br/>
      </w:r>
      <w:r w:rsidRPr="0003789C">
        <w:rPr>
          <w:rFonts w:ascii="Times New Roman" w:hAnsi="Times New Roman" w:cs="Times New Roman"/>
          <w:sz w:val="24"/>
          <w:szCs w:val="24"/>
        </w:rPr>
        <w:br/>
        <w:t>In real-world systems like Uber and Lyft, the challenge is finding a balance between rider experience (short wait times, reliable service) and operational efficiency (maximizing how much drivers are actually on trips). This project aimed to answer key questions:</w:t>
      </w:r>
      <w:r w:rsidRPr="0003789C">
        <w:rPr>
          <w:rFonts w:ascii="Times New Roman" w:hAnsi="Times New Roman" w:cs="Times New Roman"/>
          <w:sz w:val="24"/>
          <w:szCs w:val="24"/>
        </w:rPr>
        <w:br/>
        <w:t>- How well can the system handle requests under changing demand?</w:t>
      </w:r>
      <w:r w:rsidRPr="0003789C">
        <w:rPr>
          <w:rFonts w:ascii="Times New Roman" w:hAnsi="Times New Roman" w:cs="Times New Roman"/>
          <w:sz w:val="24"/>
          <w:szCs w:val="24"/>
        </w:rPr>
        <w:br/>
        <w:t>- What are the trade-offs between fast pickup times and high driver utilization?</w:t>
      </w:r>
      <w:r w:rsidRPr="0003789C">
        <w:rPr>
          <w:rFonts w:ascii="Times New Roman" w:hAnsi="Times New Roman" w:cs="Times New Roman"/>
          <w:sz w:val="24"/>
          <w:szCs w:val="24"/>
        </w:rPr>
        <w:br/>
        <w:t>- How evenly is work distributed across the fleet?</w:t>
      </w:r>
      <w:r w:rsidRPr="0003789C">
        <w:rPr>
          <w:rFonts w:ascii="Times New Roman" w:hAnsi="Times New Roman" w:cs="Times New Roman"/>
          <w:sz w:val="24"/>
          <w:szCs w:val="24"/>
        </w:rPr>
        <w:br/>
      </w:r>
      <w:r w:rsidRPr="0003789C">
        <w:rPr>
          <w:rFonts w:ascii="Times New Roman" w:hAnsi="Times New Roman" w:cs="Times New Roman"/>
          <w:sz w:val="24"/>
          <w:szCs w:val="24"/>
        </w:rPr>
        <w:br/>
        <w:t>By answering these questions through simulation, we can better understand the dynamics of ride-sharing systems and identify opportunities for optimization.</w:t>
      </w:r>
    </w:p>
    <w:p w14:paraId="760F4532" w14:textId="77777777" w:rsidR="00AA4E8F" w:rsidRPr="0003789C" w:rsidRDefault="00000000">
      <w:pPr>
        <w:pStyle w:val="Heading2"/>
        <w:rPr>
          <w:rFonts w:ascii="Times New Roman" w:hAnsi="Times New Roman" w:cs="Times New Roman"/>
          <w:sz w:val="24"/>
          <w:szCs w:val="24"/>
        </w:rPr>
      </w:pPr>
      <w:r w:rsidRPr="0003789C">
        <w:rPr>
          <w:rFonts w:ascii="Times New Roman" w:hAnsi="Times New Roman" w:cs="Times New Roman"/>
          <w:sz w:val="24"/>
          <w:szCs w:val="24"/>
        </w:rPr>
        <w:t>Methodology</w:t>
      </w:r>
    </w:p>
    <w:p w14:paraId="42DE84E0" w14:textId="77777777" w:rsidR="00AA4E8F" w:rsidRPr="0003789C" w:rsidRDefault="00000000">
      <w:pPr>
        <w:pStyle w:val="Heading3"/>
        <w:rPr>
          <w:rFonts w:ascii="Times New Roman" w:hAnsi="Times New Roman" w:cs="Times New Roman"/>
          <w:sz w:val="24"/>
          <w:szCs w:val="24"/>
        </w:rPr>
      </w:pPr>
      <w:r w:rsidRPr="0003789C">
        <w:rPr>
          <w:rFonts w:ascii="Times New Roman" w:hAnsi="Times New Roman" w:cs="Times New Roman"/>
          <w:sz w:val="24"/>
          <w:szCs w:val="24"/>
        </w:rPr>
        <w:t>Architecture</w:t>
      </w:r>
    </w:p>
    <w:p w14:paraId="6D9C6D00" w14:textId="77777777" w:rsidR="00AA4E8F" w:rsidRPr="0003789C" w:rsidRDefault="00000000">
      <w:pPr>
        <w:rPr>
          <w:rFonts w:ascii="Times New Roman" w:hAnsi="Times New Roman" w:cs="Times New Roman"/>
          <w:sz w:val="24"/>
          <w:szCs w:val="24"/>
        </w:rPr>
      </w:pPr>
      <w:r w:rsidRPr="0003789C">
        <w:rPr>
          <w:rFonts w:ascii="Times New Roman" w:hAnsi="Times New Roman" w:cs="Times New Roman"/>
          <w:sz w:val="24"/>
          <w:szCs w:val="24"/>
        </w:rPr>
        <w:t xml:space="preserve">The simulator is built using a </w:t>
      </w:r>
      <w:proofErr w:type="gramStart"/>
      <w:r w:rsidRPr="0003789C">
        <w:rPr>
          <w:rFonts w:ascii="Times New Roman" w:hAnsi="Times New Roman" w:cs="Times New Roman"/>
          <w:sz w:val="24"/>
          <w:szCs w:val="24"/>
        </w:rPr>
        <w:t>discrete</w:t>
      </w:r>
      <w:proofErr w:type="gramEnd"/>
      <w:r w:rsidRPr="0003789C">
        <w:rPr>
          <w:rFonts w:ascii="Times New Roman" w:hAnsi="Times New Roman" w:cs="Times New Roman"/>
          <w:sz w:val="24"/>
          <w:szCs w:val="24"/>
        </w:rPr>
        <w:t>-event engine. Instead of advancing in fixed time steps, it processes events (e.g., rider requests, pickups, dropoffs) in exact chronological order using Python’s heapq priority queue. This makes the simulation both efficient and realistic, since no time is wasted processing empty steps.</w:t>
      </w:r>
    </w:p>
    <w:p w14:paraId="250E7ADC" w14:textId="77777777" w:rsidR="00AA4E8F" w:rsidRPr="0003789C" w:rsidRDefault="00000000">
      <w:pPr>
        <w:pStyle w:val="Heading3"/>
        <w:rPr>
          <w:rFonts w:ascii="Times New Roman" w:hAnsi="Times New Roman" w:cs="Times New Roman"/>
          <w:sz w:val="24"/>
          <w:szCs w:val="24"/>
        </w:rPr>
      </w:pPr>
      <w:r w:rsidRPr="0003789C">
        <w:rPr>
          <w:rFonts w:ascii="Times New Roman" w:hAnsi="Times New Roman" w:cs="Times New Roman"/>
          <w:sz w:val="24"/>
          <w:szCs w:val="24"/>
        </w:rPr>
        <w:t>Data Structures and Algorithms</w:t>
      </w:r>
    </w:p>
    <w:p w14:paraId="378C0617" w14:textId="77777777" w:rsidR="00AA4E8F" w:rsidRPr="0003789C" w:rsidRDefault="00000000">
      <w:pPr>
        <w:rPr>
          <w:rFonts w:ascii="Times New Roman" w:hAnsi="Times New Roman" w:cs="Times New Roman"/>
          <w:sz w:val="24"/>
          <w:szCs w:val="24"/>
        </w:rPr>
      </w:pPr>
      <w:r w:rsidRPr="0003789C">
        <w:rPr>
          <w:rFonts w:ascii="Times New Roman" w:hAnsi="Times New Roman" w:cs="Times New Roman"/>
          <w:sz w:val="24"/>
          <w:szCs w:val="24"/>
        </w:rPr>
        <w:t>- Graph Representation: The city is modeled as a weighted, undirected graph where nodes represent intersections and edges represent travel times. The graph is loaded from map.csv, which stores both edges and node coordinates.</w:t>
      </w:r>
      <w:r w:rsidRPr="0003789C">
        <w:rPr>
          <w:rFonts w:ascii="Times New Roman" w:hAnsi="Times New Roman" w:cs="Times New Roman"/>
          <w:sz w:val="24"/>
          <w:szCs w:val="24"/>
        </w:rPr>
        <w:br/>
        <w:t>- Quadtree: Car locations are indexed in a quadtree, which makes finding the nearest available drivers much faster than scanning the entire fleet.</w:t>
      </w:r>
      <w:r w:rsidRPr="0003789C">
        <w:rPr>
          <w:rFonts w:ascii="Times New Roman" w:hAnsi="Times New Roman" w:cs="Times New Roman"/>
          <w:sz w:val="24"/>
          <w:szCs w:val="24"/>
        </w:rPr>
        <w:br/>
        <w:t>- Dijkstra’s Algorithm: For routing, the simulator uses Dijkstra to compute the shortest path between a car’s location and a rider’s pickup or dropoff.</w:t>
      </w:r>
      <w:r w:rsidRPr="0003789C">
        <w:rPr>
          <w:rFonts w:ascii="Times New Roman" w:hAnsi="Times New Roman" w:cs="Times New Roman"/>
          <w:sz w:val="24"/>
          <w:szCs w:val="24"/>
        </w:rPr>
        <w:br/>
        <w:t>- Dynamic Rider Generation: Instead of preloading requests, new riders are generated during the simulation using exponential inter-arrival times.</w:t>
      </w:r>
      <w:r w:rsidRPr="0003789C">
        <w:rPr>
          <w:rFonts w:ascii="Times New Roman" w:hAnsi="Times New Roman" w:cs="Times New Roman"/>
          <w:sz w:val="24"/>
          <w:szCs w:val="24"/>
        </w:rPr>
        <w:br/>
        <w:t>- Event Handlers: Distinct event types (RIDER_REQUEST, PICKUP_ARRIVAL, DROPOFF_ARRIVAL) are handled by dedicated methods.</w:t>
      </w:r>
    </w:p>
    <w:p w14:paraId="11D274BA" w14:textId="77777777" w:rsidR="00AA4E8F" w:rsidRPr="0003789C" w:rsidRDefault="00000000">
      <w:pPr>
        <w:pStyle w:val="Heading3"/>
        <w:rPr>
          <w:rFonts w:ascii="Times New Roman" w:hAnsi="Times New Roman" w:cs="Times New Roman"/>
          <w:sz w:val="24"/>
          <w:szCs w:val="24"/>
        </w:rPr>
      </w:pPr>
      <w:r w:rsidRPr="0003789C">
        <w:rPr>
          <w:rFonts w:ascii="Times New Roman" w:hAnsi="Times New Roman" w:cs="Times New Roman"/>
          <w:sz w:val="24"/>
          <w:szCs w:val="24"/>
        </w:rPr>
        <w:lastRenderedPageBreak/>
        <w:t>Parameters for the Run</w:t>
      </w:r>
    </w:p>
    <w:p w14:paraId="51D4CB47" w14:textId="5201A11A" w:rsidR="00AA4E8F" w:rsidRPr="0003789C" w:rsidRDefault="00000000">
      <w:pPr>
        <w:rPr>
          <w:rFonts w:ascii="Times New Roman" w:hAnsi="Times New Roman" w:cs="Times New Roman"/>
          <w:sz w:val="24"/>
          <w:szCs w:val="24"/>
        </w:rPr>
      </w:pPr>
      <w:r w:rsidRPr="0003789C">
        <w:rPr>
          <w:rFonts w:ascii="Times New Roman" w:hAnsi="Times New Roman" w:cs="Times New Roman"/>
          <w:sz w:val="24"/>
          <w:szCs w:val="24"/>
        </w:rPr>
        <w:t>The analyzed simulation was run with the following setup:</w:t>
      </w:r>
      <w:r w:rsidRPr="0003789C">
        <w:rPr>
          <w:rFonts w:ascii="Times New Roman" w:hAnsi="Times New Roman" w:cs="Times New Roman"/>
          <w:sz w:val="24"/>
          <w:szCs w:val="24"/>
        </w:rPr>
        <w:br/>
        <w:t xml:space="preserve">- Simulation Time: </w:t>
      </w:r>
      <w:r w:rsidR="006A0573" w:rsidRPr="0003789C">
        <w:rPr>
          <w:rFonts w:ascii="Times New Roman" w:hAnsi="Times New Roman" w:cs="Times New Roman"/>
          <w:sz w:val="24"/>
          <w:szCs w:val="24"/>
        </w:rPr>
        <w:t>100-time</w:t>
      </w:r>
      <w:r w:rsidRPr="0003789C">
        <w:rPr>
          <w:rFonts w:ascii="Times New Roman" w:hAnsi="Times New Roman" w:cs="Times New Roman"/>
          <w:sz w:val="24"/>
          <w:szCs w:val="24"/>
        </w:rPr>
        <w:t xml:space="preserve"> units</w:t>
      </w:r>
      <w:r w:rsidRPr="0003789C">
        <w:rPr>
          <w:rFonts w:ascii="Times New Roman" w:hAnsi="Times New Roman" w:cs="Times New Roman"/>
          <w:sz w:val="24"/>
          <w:szCs w:val="24"/>
        </w:rPr>
        <w:br/>
        <w:t>- Fleet Size: 12 cars</w:t>
      </w:r>
      <w:r w:rsidRPr="0003789C">
        <w:rPr>
          <w:rFonts w:ascii="Times New Roman" w:hAnsi="Times New Roman" w:cs="Times New Roman"/>
          <w:sz w:val="24"/>
          <w:szCs w:val="24"/>
        </w:rPr>
        <w:br/>
        <w:t>- Rider Requests: 49 generated dynamically</w:t>
      </w:r>
      <w:r w:rsidRPr="0003789C">
        <w:rPr>
          <w:rFonts w:ascii="Times New Roman" w:hAnsi="Times New Roman" w:cs="Times New Roman"/>
          <w:sz w:val="24"/>
          <w:szCs w:val="24"/>
        </w:rPr>
        <w:br/>
        <w:t>- Arrival Rate: ~1 request every 2 time units</w:t>
      </w:r>
      <w:r w:rsidRPr="0003789C">
        <w:rPr>
          <w:rFonts w:ascii="Times New Roman" w:hAnsi="Times New Roman" w:cs="Times New Roman"/>
          <w:sz w:val="24"/>
          <w:szCs w:val="24"/>
        </w:rPr>
        <w:br/>
        <w:t>- Surge Pricing: Disabled (focus on operational behavior)</w:t>
      </w:r>
    </w:p>
    <w:p w14:paraId="6B87361C" w14:textId="77777777" w:rsidR="00AA4E8F" w:rsidRPr="0003789C" w:rsidRDefault="00000000">
      <w:pPr>
        <w:pStyle w:val="Heading2"/>
        <w:rPr>
          <w:rFonts w:ascii="Times New Roman" w:hAnsi="Times New Roman" w:cs="Times New Roman"/>
          <w:sz w:val="24"/>
          <w:szCs w:val="24"/>
        </w:rPr>
      </w:pPr>
      <w:r w:rsidRPr="0003789C">
        <w:rPr>
          <w:rFonts w:ascii="Times New Roman" w:hAnsi="Times New Roman" w:cs="Times New Roman"/>
          <w:sz w:val="24"/>
          <w:szCs w:val="24"/>
        </w:rPr>
        <w:t>Results</w:t>
      </w:r>
    </w:p>
    <w:p w14:paraId="3D33CFC6" w14:textId="77777777" w:rsidR="00AA4E8F" w:rsidRPr="0003789C" w:rsidRDefault="00000000">
      <w:pPr>
        <w:pStyle w:val="Heading3"/>
        <w:rPr>
          <w:rFonts w:ascii="Times New Roman" w:hAnsi="Times New Roman" w:cs="Times New Roman"/>
          <w:sz w:val="24"/>
          <w:szCs w:val="24"/>
        </w:rPr>
      </w:pPr>
      <w:r w:rsidRPr="0003789C">
        <w:rPr>
          <w:rFonts w:ascii="Times New Roman" w:hAnsi="Times New Roman" w:cs="Times New Roman"/>
          <w:sz w:val="24"/>
          <w:szCs w:val="24"/>
        </w:rPr>
        <w:t>Visualization</w:t>
      </w:r>
    </w:p>
    <w:p w14:paraId="07B6C5A9" w14:textId="77777777" w:rsidR="00AA4E8F" w:rsidRPr="0003789C" w:rsidRDefault="00000000">
      <w:pPr>
        <w:rPr>
          <w:rFonts w:ascii="Times New Roman" w:hAnsi="Times New Roman" w:cs="Times New Roman"/>
          <w:sz w:val="24"/>
          <w:szCs w:val="24"/>
        </w:rPr>
      </w:pPr>
      <w:r w:rsidRPr="0003789C">
        <w:rPr>
          <w:rFonts w:ascii="Times New Roman" w:hAnsi="Times New Roman" w:cs="Times New Roman"/>
          <w:sz w:val="24"/>
          <w:szCs w:val="24"/>
        </w:rPr>
        <w:t>The final integrated visualization (simulation_summary.png) shows:</w:t>
      </w:r>
      <w:r w:rsidRPr="0003789C">
        <w:rPr>
          <w:rFonts w:ascii="Times New Roman" w:hAnsi="Times New Roman" w:cs="Times New Roman"/>
          <w:sz w:val="24"/>
          <w:szCs w:val="24"/>
        </w:rPr>
        <w:br/>
        <w:t>1. Final Car Positions – where cars ended up after all requests were completed.</w:t>
      </w:r>
      <w:r w:rsidRPr="0003789C">
        <w:rPr>
          <w:rFonts w:ascii="Times New Roman" w:hAnsi="Times New Roman" w:cs="Times New Roman"/>
          <w:sz w:val="24"/>
          <w:szCs w:val="24"/>
        </w:rPr>
        <w:br/>
        <w:t>2. Trips per Car – how many trips each vehicle completed.</w:t>
      </w:r>
      <w:r w:rsidRPr="0003789C">
        <w:rPr>
          <w:rFonts w:ascii="Times New Roman" w:hAnsi="Times New Roman" w:cs="Times New Roman"/>
          <w:sz w:val="24"/>
          <w:szCs w:val="24"/>
        </w:rPr>
        <w:br/>
        <w:t xml:space="preserve">3. Wait Times &amp; Metrics – a histogram of rider </w:t>
      </w:r>
      <w:proofErr w:type="gramStart"/>
      <w:r w:rsidRPr="0003789C">
        <w:rPr>
          <w:rFonts w:ascii="Times New Roman" w:hAnsi="Times New Roman" w:cs="Times New Roman"/>
          <w:sz w:val="24"/>
          <w:szCs w:val="24"/>
        </w:rPr>
        <w:t>wait</w:t>
      </w:r>
      <w:proofErr w:type="gramEnd"/>
      <w:r w:rsidRPr="0003789C">
        <w:rPr>
          <w:rFonts w:ascii="Times New Roman" w:hAnsi="Times New Roman" w:cs="Times New Roman"/>
          <w:sz w:val="24"/>
          <w:szCs w:val="24"/>
        </w:rPr>
        <w:t xml:space="preserve"> times and key performance indicators.</w:t>
      </w:r>
    </w:p>
    <w:p w14:paraId="09C998FF" w14:textId="77777777" w:rsidR="00AA4E8F" w:rsidRPr="0003789C" w:rsidRDefault="00000000">
      <w:pPr>
        <w:rPr>
          <w:rFonts w:ascii="Times New Roman" w:hAnsi="Times New Roman" w:cs="Times New Roman"/>
          <w:sz w:val="24"/>
          <w:szCs w:val="24"/>
        </w:rPr>
      </w:pPr>
      <w:r w:rsidRPr="0003789C">
        <w:rPr>
          <w:rFonts w:ascii="Times New Roman" w:hAnsi="Times New Roman" w:cs="Times New Roman"/>
          <w:noProof/>
          <w:sz w:val="24"/>
          <w:szCs w:val="24"/>
        </w:rPr>
        <w:drawing>
          <wp:inline distT="0" distB="0" distL="0" distR="0" wp14:anchorId="75E47F87" wp14:editId="59FD52DB">
            <wp:extent cx="5486400" cy="1709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9finalvisual.png"/>
                    <pic:cNvPicPr/>
                  </pic:nvPicPr>
                  <pic:blipFill>
                    <a:blip r:embed="rId6"/>
                    <a:stretch>
                      <a:fillRect/>
                    </a:stretch>
                  </pic:blipFill>
                  <pic:spPr>
                    <a:xfrm>
                      <a:off x="0" y="0"/>
                      <a:ext cx="5486400" cy="1709142"/>
                    </a:xfrm>
                    <a:prstGeom prst="rect">
                      <a:avLst/>
                    </a:prstGeom>
                  </pic:spPr>
                </pic:pic>
              </a:graphicData>
            </a:graphic>
          </wp:inline>
        </w:drawing>
      </w:r>
    </w:p>
    <w:p w14:paraId="15FF35BF" w14:textId="77777777" w:rsidR="00AA4E8F" w:rsidRPr="0003789C" w:rsidRDefault="00000000">
      <w:pPr>
        <w:pStyle w:val="Heading3"/>
        <w:rPr>
          <w:rFonts w:ascii="Times New Roman" w:hAnsi="Times New Roman" w:cs="Times New Roman"/>
          <w:sz w:val="24"/>
          <w:szCs w:val="24"/>
        </w:rPr>
      </w:pPr>
      <w:r w:rsidRPr="0003789C">
        <w:rPr>
          <w:rFonts w:ascii="Times New Roman" w:hAnsi="Times New Roman" w:cs="Times New Roman"/>
          <w:sz w:val="24"/>
          <w:szCs w:val="24"/>
        </w:rPr>
        <w:t>Key Performance Indicators (KPIs)</w:t>
      </w:r>
    </w:p>
    <w:tbl>
      <w:tblPr>
        <w:tblStyle w:val="LightList"/>
        <w:tblW w:w="0" w:type="auto"/>
        <w:tblLook w:val="04A0" w:firstRow="1" w:lastRow="0" w:firstColumn="1" w:lastColumn="0" w:noHBand="0" w:noVBand="1"/>
      </w:tblPr>
      <w:tblGrid>
        <w:gridCol w:w="4320"/>
        <w:gridCol w:w="4320"/>
      </w:tblGrid>
      <w:tr w:rsidR="00AA4E8F" w:rsidRPr="0003789C" w14:paraId="70D0A35D" w14:textId="77777777" w:rsidTr="00AA4E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ABDA252" w14:textId="77777777" w:rsidR="00AA4E8F" w:rsidRPr="0003789C" w:rsidRDefault="00000000">
            <w:pPr>
              <w:rPr>
                <w:rFonts w:ascii="Times New Roman" w:hAnsi="Times New Roman" w:cs="Times New Roman"/>
                <w:sz w:val="24"/>
                <w:szCs w:val="24"/>
              </w:rPr>
            </w:pPr>
            <w:r w:rsidRPr="0003789C">
              <w:rPr>
                <w:rFonts w:ascii="Times New Roman" w:hAnsi="Times New Roman" w:cs="Times New Roman"/>
                <w:sz w:val="24"/>
                <w:szCs w:val="24"/>
              </w:rPr>
              <w:t>Total Rider Requests</w:t>
            </w:r>
          </w:p>
        </w:tc>
        <w:tc>
          <w:tcPr>
            <w:tcW w:w="4320" w:type="dxa"/>
          </w:tcPr>
          <w:p w14:paraId="58091DFF" w14:textId="77777777" w:rsidR="00AA4E8F" w:rsidRPr="0003789C"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789C">
              <w:rPr>
                <w:rFonts w:ascii="Times New Roman" w:hAnsi="Times New Roman" w:cs="Times New Roman"/>
                <w:sz w:val="24"/>
                <w:szCs w:val="24"/>
              </w:rPr>
              <w:t>49</w:t>
            </w:r>
          </w:p>
        </w:tc>
      </w:tr>
      <w:tr w:rsidR="00AA4E8F" w:rsidRPr="0003789C" w14:paraId="6D14A57D" w14:textId="77777777" w:rsidTr="00AA4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F181DED" w14:textId="77777777" w:rsidR="00AA4E8F" w:rsidRPr="0003789C" w:rsidRDefault="00000000">
            <w:pPr>
              <w:rPr>
                <w:rFonts w:ascii="Times New Roman" w:hAnsi="Times New Roman" w:cs="Times New Roman"/>
                <w:sz w:val="24"/>
                <w:szCs w:val="24"/>
              </w:rPr>
            </w:pPr>
            <w:r w:rsidRPr="0003789C">
              <w:rPr>
                <w:rFonts w:ascii="Times New Roman" w:hAnsi="Times New Roman" w:cs="Times New Roman"/>
                <w:sz w:val="24"/>
                <w:szCs w:val="24"/>
              </w:rPr>
              <w:t>Completed Trips</w:t>
            </w:r>
          </w:p>
        </w:tc>
        <w:tc>
          <w:tcPr>
            <w:tcW w:w="4320" w:type="dxa"/>
          </w:tcPr>
          <w:p w14:paraId="2B40B962" w14:textId="77777777" w:rsidR="00AA4E8F" w:rsidRPr="0003789C"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789C">
              <w:rPr>
                <w:rFonts w:ascii="Times New Roman" w:hAnsi="Times New Roman" w:cs="Times New Roman"/>
                <w:sz w:val="24"/>
                <w:szCs w:val="24"/>
              </w:rPr>
              <w:t>49 (100%)</w:t>
            </w:r>
          </w:p>
        </w:tc>
      </w:tr>
      <w:tr w:rsidR="00AA4E8F" w:rsidRPr="0003789C" w14:paraId="253EC829" w14:textId="77777777" w:rsidTr="00AA4E8F">
        <w:tc>
          <w:tcPr>
            <w:cnfStyle w:val="001000000000" w:firstRow="0" w:lastRow="0" w:firstColumn="1" w:lastColumn="0" w:oddVBand="0" w:evenVBand="0" w:oddHBand="0" w:evenHBand="0" w:firstRowFirstColumn="0" w:firstRowLastColumn="0" w:lastRowFirstColumn="0" w:lastRowLastColumn="0"/>
            <w:tcW w:w="4320" w:type="dxa"/>
          </w:tcPr>
          <w:p w14:paraId="4C1D91CA" w14:textId="77777777" w:rsidR="00AA4E8F" w:rsidRPr="0003789C" w:rsidRDefault="00000000">
            <w:pPr>
              <w:rPr>
                <w:rFonts w:ascii="Times New Roman" w:hAnsi="Times New Roman" w:cs="Times New Roman"/>
                <w:sz w:val="24"/>
                <w:szCs w:val="24"/>
              </w:rPr>
            </w:pPr>
            <w:r w:rsidRPr="0003789C">
              <w:rPr>
                <w:rFonts w:ascii="Times New Roman" w:hAnsi="Times New Roman" w:cs="Times New Roman"/>
                <w:sz w:val="24"/>
                <w:szCs w:val="24"/>
              </w:rPr>
              <w:t>Average Wait Time</w:t>
            </w:r>
          </w:p>
        </w:tc>
        <w:tc>
          <w:tcPr>
            <w:tcW w:w="4320" w:type="dxa"/>
          </w:tcPr>
          <w:p w14:paraId="256EC315" w14:textId="77777777" w:rsidR="00AA4E8F" w:rsidRPr="0003789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03789C">
              <w:rPr>
                <w:rFonts w:ascii="Times New Roman" w:hAnsi="Times New Roman" w:cs="Times New Roman"/>
                <w:sz w:val="24"/>
                <w:szCs w:val="24"/>
              </w:rPr>
              <w:t>0.59 time</w:t>
            </w:r>
            <w:proofErr w:type="gramEnd"/>
            <w:r w:rsidRPr="0003789C">
              <w:rPr>
                <w:rFonts w:ascii="Times New Roman" w:hAnsi="Times New Roman" w:cs="Times New Roman"/>
                <w:sz w:val="24"/>
                <w:szCs w:val="24"/>
              </w:rPr>
              <w:t xml:space="preserve"> units</w:t>
            </w:r>
          </w:p>
        </w:tc>
      </w:tr>
      <w:tr w:rsidR="00AA4E8F" w:rsidRPr="0003789C" w14:paraId="16ED555E" w14:textId="77777777" w:rsidTr="00AA4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49183F7" w14:textId="77777777" w:rsidR="00AA4E8F" w:rsidRPr="0003789C" w:rsidRDefault="00000000">
            <w:pPr>
              <w:rPr>
                <w:rFonts w:ascii="Times New Roman" w:hAnsi="Times New Roman" w:cs="Times New Roman"/>
                <w:sz w:val="24"/>
                <w:szCs w:val="24"/>
              </w:rPr>
            </w:pPr>
            <w:r w:rsidRPr="0003789C">
              <w:rPr>
                <w:rFonts w:ascii="Times New Roman" w:hAnsi="Times New Roman" w:cs="Times New Roman"/>
                <w:sz w:val="24"/>
                <w:szCs w:val="24"/>
              </w:rPr>
              <w:t>Average Trip Duration</w:t>
            </w:r>
          </w:p>
        </w:tc>
        <w:tc>
          <w:tcPr>
            <w:tcW w:w="4320" w:type="dxa"/>
          </w:tcPr>
          <w:p w14:paraId="0D8087FB" w14:textId="77777777" w:rsidR="00AA4E8F" w:rsidRPr="0003789C"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03789C">
              <w:rPr>
                <w:rFonts w:ascii="Times New Roman" w:hAnsi="Times New Roman" w:cs="Times New Roman"/>
                <w:sz w:val="24"/>
                <w:szCs w:val="24"/>
              </w:rPr>
              <w:t>4.41 time</w:t>
            </w:r>
            <w:proofErr w:type="gramEnd"/>
            <w:r w:rsidRPr="0003789C">
              <w:rPr>
                <w:rFonts w:ascii="Times New Roman" w:hAnsi="Times New Roman" w:cs="Times New Roman"/>
                <w:sz w:val="24"/>
                <w:szCs w:val="24"/>
              </w:rPr>
              <w:t xml:space="preserve"> units</w:t>
            </w:r>
          </w:p>
        </w:tc>
      </w:tr>
      <w:tr w:rsidR="00AA4E8F" w:rsidRPr="0003789C" w14:paraId="1BACBCDF" w14:textId="77777777" w:rsidTr="00AA4E8F">
        <w:tc>
          <w:tcPr>
            <w:cnfStyle w:val="001000000000" w:firstRow="0" w:lastRow="0" w:firstColumn="1" w:lastColumn="0" w:oddVBand="0" w:evenVBand="0" w:oddHBand="0" w:evenHBand="0" w:firstRowFirstColumn="0" w:firstRowLastColumn="0" w:lastRowFirstColumn="0" w:lastRowLastColumn="0"/>
            <w:tcW w:w="4320" w:type="dxa"/>
          </w:tcPr>
          <w:p w14:paraId="29F0BEEE" w14:textId="77777777" w:rsidR="00AA4E8F" w:rsidRPr="0003789C" w:rsidRDefault="00000000">
            <w:pPr>
              <w:rPr>
                <w:rFonts w:ascii="Times New Roman" w:hAnsi="Times New Roman" w:cs="Times New Roman"/>
                <w:sz w:val="24"/>
                <w:szCs w:val="24"/>
              </w:rPr>
            </w:pPr>
            <w:r w:rsidRPr="0003789C">
              <w:rPr>
                <w:rFonts w:ascii="Times New Roman" w:hAnsi="Times New Roman" w:cs="Times New Roman"/>
                <w:sz w:val="24"/>
                <w:szCs w:val="24"/>
              </w:rPr>
              <w:t>Driver Utilization</w:t>
            </w:r>
          </w:p>
        </w:tc>
        <w:tc>
          <w:tcPr>
            <w:tcW w:w="4320" w:type="dxa"/>
          </w:tcPr>
          <w:p w14:paraId="13D98AC1" w14:textId="77777777" w:rsidR="00AA4E8F" w:rsidRPr="0003789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789C">
              <w:rPr>
                <w:rFonts w:ascii="Times New Roman" w:hAnsi="Times New Roman" w:cs="Times New Roman"/>
                <w:sz w:val="24"/>
                <w:szCs w:val="24"/>
              </w:rPr>
              <w:t>20.3%</w:t>
            </w:r>
          </w:p>
        </w:tc>
      </w:tr>
      <w:tr w:rsidR="00AA4E8F" w:rsidRPr="0003789C" w14:paraId="2B783EC7" w14:textId="77777777" w:rsidTr="00AA4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CD677AD" w14:textId="77777777" w:rsidR="00AA4E8F" w:rsidRPr="0003789C" w:rsidRDefault="00000000">
            <w:pPr>
              <w:rPr>
                <w:rFonts w:ascii="Times New Roman" w:hAnsi="Times New Roman" w:cs="Times New Roman"/>
                <w:sz w:val="24"/>
                <w:szCs w:val="24"/>
              </w:rPr>
            </w:pPr>
            <w:r w:rsidRPr="0003789C">
              <w:rPr>
                <w:rFonts w:ascii="Times New Roman" w:hAnsi="Times New Roman" w:cs="Times New Roman"/>
                <w:sz w:val="24"/>
                <w:szCs w:val="24"/>
              </w:rPr>
              <w:t>Surge Pricing</w:t>
            </w:r>
          </w:p>
        </w:tc>
        <w:tc>
          <w:tcPr>
            <w:tcW w:w="4320" w:type="dxa"/>
          </w:tcPr>
          <w:p w14:paraId="5AB9F852" w14:textId="77777777" w:rsidR="00AA4E8F" w:rsidRPr="0003789C"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789C">
              <w:rPr>
                <w:rFonts w:ascii="Times New Roman" w:hAnsi="Times New Roman" w:cs="Times New Roman"/>
                <w:sz w:val="24"/>
                <w:szCs w:val="24"/>
              </w:rPr>
              <w:t>OFF</w:t>
            </w:r>
          </w:p>
        </w:tc>
      </w:tr>
    </w:tbl>
    <w:p w14:paraId="3F0D1BBB" w14:textId="77777777" w:rsidR="00AA4E8F" w:rsidRPr="0003789C" w:rsidRDefault="00000000">
      <w:pPr>
        <w:pStyle w:val="Heading2"/>
        <w:rPr>
          <w:rFonts w:ascii="Times New Roman" w:hAnsi="Times New Roman" w:cs="Times New Roman"/>
          <w:sz w:val="24"/>
          <w:szCs w:val="24"/>
        </w:rPr>
      </w:pPr>
      <w:r w:rsidRPr="0003789C">
        <w:rPr>
          <w:rFonts w:ascii="Times New Roman" w:hAnsi="Times New Roman" w:cs="Times New Roman"/>
          <w:sz w:val="24"/>
          <w:szCs w:val="24"/>
        </w:rPr>
        <w:t>Discussion</w:t>
      </w:r>
    </w:p>
    <w:p w14:paraId="74ED9AB0" w14:textId="77777777" w:rsidR="00AA4E8F" w:rsidRPr="0003789C" w:rsidRDefault="00000000">
      <w:pPr>
        <w:rPr>
          <w:rFonts w:ascii="Times New Roman" w:hAnsi="Times New Roman" w:cs="Times New Roman"/>
          <w:sz w:val="24"/>
          <w:szCs w:val="24"/>
        </w:rPr>
      </w:pPr>
      <w:r w:rsidRPr="0003789C">
        <w:rPr>
          <w:rFonts w:ascii="Times New Roman" w:hAnsi="Times New Roman" w:cs="Times New Roman"/>
          <w:sz w:val="24"/>
          <w:szCs w:val="24"/>
        </w:rPr>
        <w:t xml:space="preserve">The results show an extremely efficient system from the rider’s perspective. All 49 requests were successfully matched, and the average wait time was under a single time unit (essentially instant service). The trip duration averaged just over </w:t>
      </w:r>
      <w:proofErr w:type="gramStart"/>
      <w:r w:rsidRPr="0003789C">
        <w:rPr>
          <w:rFonts w:ascii="Times New Roman" w:hAnsi="Times New Roman" w:cs="Times New Roman"/>
          <w:sz w:val="24"/>
          <w:szCs w:val="24"/>
        </w:rPr>
        <w:t>4 time</w:t>
      </w:r>
      <w:proofErr w:type="gramEnd"/>
      <w:r w:rsidRPr="0003789C">
        <w:rPr>
          <w:rFonts w:ascii="Times New Roman" w:hAnsi="Times New Roman" w:cs="Times New Roman"/>
          <w:sz w:val="24"/>
          <w:szCs w:val="24"/>
        </w:rPr>
        <w:t xml:space="preserve"> units, reflecting reasonable network distances.</w:t>
      </w:r>
      <w:r w:rsidRPr="0003789C">
        <w:rPr>
          <w:rFonts w:ascii="Times New Roman" w:hAnsi="Times New Roman" w:cs="Times New Roman"/>
          <w:sz w:val="24"/>
          <w:szCs w:val="24"/>
        </w:rPr>
        <w:br/>
      </w:r>
      <w:r w:rsidRPr="0003789C">
        <w:rPr>
          <w:rFonts w:ascii="Times New Roman" w:hAnsi="Times New Roman" w:cs="Times New Roman"/>
          <w:sz w:val="24"/>
          <w:szCs w:val="24"/>
        </w:rPr>
        <w:br/>
        <w:t xml:space="preserve">However, this came at the cost of low driver utilization (20.3%). This means cars spent much of the simulation idle, waiting for requests. While this kept </w:t>
      </w:r>
      <w:proofErr w:type="gramStart"/>
      <w:r w:rsidRPr="0003789C">
        <w:rPr>
          <w:rFonts w:ascii="Times New Roman" w:hAnsi="Times New Roman" w:cs="Times New Roman"/>
          <w:sz w:val="24"/>
          <w:szCs w:val="24"/>
        </w:rPr>
        <w:t>wait</w:t>
      </w:r>
      <w:proofErr w:type="gramEnd"/>
      <w:r w:rsidRPr="0003789C">
        <w:rPr>
          <w:rFonts w:ascii="Times New Roman" w:hAnsi="Times New Roman" w:cs="Times New Roman"/>
          <w:sz w:val="24"/>
          <w:szCs w:val="24"/>
        </w:rPr>
        <w:t xml:space="preserve"> times low, it is not </w:t>
      </w:r>
      <w:r w:rsidRPr="0003789C">
        <w:rPr>
          <w:rFonts w:ascii="Times New Roman" w:hAnsi="Times New Roman" w:cs="Times New Roman"/>
          <w:sz w:val="24"/>
          <w:szCs w:val="24"/>
        </w:rPr>
        <w:lastRenderedPageBreak/>
        <w:t>sustainable in real-world systems where driver hours are expensive.</w:t>
      </w:r>
      <w:r w:rsidRPr="0003789C">
        <w:rPr>
          <w:rFonts w:ascii="Times New Roman" w:hAnsi="Times New Roman" w:cs="Times New Roman"/>
          <w:sz w:val="24"/>
          <w:szCs w:val="24"/>
        </w:rPr>
        <w:br/>
      </w:r>
      <w:r w:rsidRPr="0003789C">
        <w:rPr>
          <w:rFonts w:ascii="Times New Roman" w:hAnsi="Times New Roman" w:cs="Times New Roman"/>
          <w:sz w:val="24"/>
          <w:szCs w:val="24"/>
        </w:rPr>
        <w:br/>
        <w:t>The workload distribution also highlights imbalance. Some cars (CAR_001, CAR_005) completed 7 trips each, while others like CAR_004 completed only 1. This suggests that demand was unevenly distributed across the network and cars located closer to high-demand areas naturally received more trips.</w:t>
      </w:r>
      <w:r w:rsidRPr="0003789C">
        <w:rPr>
          <w:rFonts w:ascii="Times New Roman" w:hAnsi="Times New Roman" w:cs="Times New Roman"/>
          <w:sz w:val="24"/>
          <w:szCs w:val="24"/>
        </w:rPr>
        <w:br/>
      </w:r>
      <w:r w:rsidRPr="0003789C">
        <w:rPr>
          <w:rFonts w:ascii="Times New Roman" w:hAnsi="Times New Roman" w:cs="Times New Roman"/>
          <w:sz w:val="24"/>
          <w:szCs w:val="24"/>
        </w:rPr>
        <w:br/>
        <w:t xml:space="preserve">These results reveal the classic trade-off in </w:t>
      </w:r>
      <w:proofErr w:type="gramStart"/>
      <w:r w:rsidRPr="0003789C">
        <w:rPr>
          <w:rFonts w:ascii="Times New Roman" w:hAnsi="Times New Roman" w:cs="Times New Roman"/>
          <w:sz w:val="24"/>
          <w:szCs w:val="24"/>
        </w:rPr>
        <w:t>ride-sharing</w:t>
      </w:r>
      <w:proofErr w:type="gramEnd"/>
      <w:r w:rsidRPr="0003789C">
        <w:rPr>
          <w:rFonts w:ascii="Times New Roman" w:hAnsi="Times New Roman" w:cs="Times New Roman"/>
          <w:sz w:val="24"/>
          <w:szCs w:val="24"/>
        </w:rPr>
        <w:t>:</w:t>
      </w:r>
      <w:r w:rsidRPr="0003789C">
        <w:rPr>
          <w:rFonts w:ascii="Times New Roman" w:hAnsi="Times New Roman" w:cs="Times New Roman"/>
          <w:sz w:val="24"/>
          <w:szCs w:val="24"/>
        </w:rPr>
        <w:br/>
        <w:t>- High Service Quality → Low wait times, but low utilization.</w:t>
      </w:r>
      <w:r w:rsidRPr="0003789C">
        <w:rPr>
          <w:rFonts w:ascii="Times New Roman" w:hAnsi="Times New Roman" w:cs="Times New Roman"/>
          <w:sz w:val="24"/>
          <w:szCs w:val="24"/>
        </w:rPr>
        <w:br/>
        <w:t xml:space="preserve">- High Utilization → More efficient </w:t>
      </w:r>
      <w:proofErr w:type="gramStart"/>
      <w:r w:rsidRPr="0003789C">
        <w:rPr>
          <w:rFonts w:ascii="Times New Roman" w:hAnsi="Times New Roman" w:cs="Times New Roman"/>
          <w:sz w:val="24"/>
          <w:szCs w:val="24"/>
        </w:rPr>
        <w:t>fleet, but</w:t>
      </w:r>
      <w:proofErr w:type="gramEnd"/>
      <w:r w:rsidRPr="0003789C">
        <w:rPr>
          <w:rFonts w:ascii="Times New Roman" w:hAnsi="Times New Roman" w:cs="Times New Roman"/>
          <w:sz w:val="24"/>
          <w:szCs w:val="24"/>
        </w:rPr>
        <w:t xml:space="preserve"> longer wait times.</w:t>
      </w:r>
    </w:p>
    <w:p w14:paraId="5A545642" w14:textId="77777777" w:rsidR="00AA4E8F" w:rsidRPr="0003789C" w:rsidRDefault="00000000">
      <w:pPr>
        <w:rPr>
          <w:rFonts w:ascii="Times New Roman" w:hAnsi="Times New Roman" w:cs="Times New Roman"/>
          <w:sz w:val="24"/>
          <w:szCs w:val="24"/>
        </w:rPr>
      </w:pPr>
      <w:r w:rsidRPr="0003789C">
        <w:rPr>
          <w:rFonts w:ascii="Times New Roman" w:hAnsi="Times New Roman" w:cs="Times New Roman"/>
          <w:sz w:val="24"/>
          <w:szCs w:val="24"/>
        </w:rPr>
        <w:t>Limitations:</w:t>
      </w:r>
      <w:r w:rsidRPr="0003789C">
        <w:rPr>
          <w:rFonts w:ascii="Times New Roman" w:hAnsi="Times New Roman" w:cs="Times New Roman"/>
          <w:sz w:val="24"/>
          <w:szCs w:val="24"/>
        </w:rPr>
        <w:br/>
        <w:t>- No traffic or congestion effects.</w:t>
      </w:r>
      <w:r w:rsidRPr="0003789C">
        <w:rPr>
          <w:rFonts w:ascii="Times New Roman" w:hAnsi="Times New Roman" w:cs="Times New Roman"/>
          <w:sz w:val="24"/>
          <w:szCs w:val="24"/>
        </w:rPr>
        <w:br/>
        <w:t>- No driver preferences or shifts.</w:t>
      </w:r>
      <w:r w:rsidRPr="0003789C">
        <w:rPr>
          <w:rFonts w:ascii="Times New Roman" w:hAnsi="Times New Roman" w:cs="Times New Roman"/>
          <w:sz w:val="24"/>
          <w:szCs w:val="24"/>
        </w:rPr>
        <w:br/>
        <w:t>- No surge pricing or dynamic fares.</w:t>
      </w:r>
      <w:r w:rsidRPr="0003789C">
        <w:rPr>
          <w:rFonts w:ascii="Times New Roman" w:hAnsi="Times New Roman" w:cs="Times New Roman"/>
          <w:sz w:val="24"/>
          <w:szCs w:val="24"/>
        </w:rPr>
        <w:br/>
        <w:t>- Only single-passenger, point-to-point trips (no pooling).</w:t>
      </w:r>
    </w:p>
    <w:p w14:paraId="707E19C9" w14:textId="77777777" w:rsidR="00AA4E8F" w:rsidRPr="0003789C" w:rsidRDefault="00000000">
      <w:pPr>
        <w:rPr>
          <w:rFonts w:ascii="Times New Roman" w:hAnsi="Times New Roman" w:cs="Times New Roman"/>
          <w:sz w:val="24"/>
          <w:szCs w:val="24"/>
        </w:rPr>
      </w:pPr>
      <w:r w:rsidRPr="0003789C">
        <w:rPr>
          <w:rFonts w:ascii="Times New Roman" w:hAnsi="Times New Roman" w:cs="Times New Roman"/>
          <w:sz w:val="24"/>
          <w:szCs w:val="24"/>
        </w:rPr>
        <w:t>Hypothesis for Improvement: If the fleet size were reduced from 12 to 8 cars, rider wait times would likely increase to 1.5–2.0 units, but utilization could rise to 35–40%. This would better balance efficiency and service quality.</w:t>
      </w:r>
    </w:p>
    <w:p w14:paraId="30B01EDE" w14:textId="77777777" w:rsidR="00AA4E8F" w:rsidRPr="0003789C" w:rsidRDefault="00000000">
      <w:pPr>
        <w:pStyle w:val="Heading2"/>
        <w:rPr>
          <w:rFonts w:ascii="Times New Roman" w:hAnsi="Times New Roman" w:cs="Times New Roman"/>
          <w:sz w:val="24"/>
          <w:szCs w:val="24"/>
        </w:rPr>
      </w:pPr>
      <w:r w:rsidRPr="0003789C">
        <w:rPr>
          <w:rFonts w:ascii="Times New Roman" w:hAnsi="Times New Roman" w:cs="Times New Roman"/>
          <w:sz w:val="24"/>
          <w:szCs w:val="24"/>
        </w:rPr>
        <w:t>Conclusion</w:t>
      </w:r>
    </w:p>
    <w:p w14:paraId="6F9D0562" w14:textId="77777777" w:rsidR="00AA4E8F" w:rsidRPr="0003789C" w:rsidRDefault="00000000">
      <w:pPr>
        <w:rPr>
          <w:rFonts w:ascii="Times New Roman" w:hAnsi="Times New Roman" w:cs="Times New Roman"/>
          <w:sz w:val="24"/>
          <w:szCs w:val="24"/>
        </w:rPr>
      </w:pPr>
      <w:r w:rsidRPr="0003789C">
        <w:rPr>
          <w:rFonts w:ascii="Times New Roman" w:hAnsi="Times New Roman" w:cs="Times New Roman"/>
          <w:sz w:val="24"/>
          <w:szCs w:val="24"/>
        </w:rPr>
        <w:t>This project successfully built a working ride-sharing simulator that integrates an event-driven engine, quadtree indexing, and Dijkstra pathfinding. The results demonstrated excellent rider experience but highlighted inefficiencies in fleet utilization.</w:t>
      </w:r>
      <w:r w:rsidRPr="0003789C">
        <w:rPr>
          <w:rFonts w:ascii="Times New Roman" w:hAnsi="Times New Roman" w:cs="Times New Roman"/>
          <w:sz w:val="24"/>
          <w:szCs w:val="24"/>
        </w:rPr>
        <w:br/>
      </w:r>
      <w:r w:rsidRPr="0003789C">
        <w:rPr>
          <w:rFonts w:ascii="Times New Roman" w:hAnsi="Times New Roman" w:cs="Times New Roman"/>
          <w:sz w:val="24"/>
          <w:szCs w:val="24"/>
        </w:rPr>
        <w:br/>
        <w:t>Future improvements could include adding traffic modeling, experimenting with dynamic fleet sizing, or enabling surge pricing. These features would make the simulator even more realistic and provide deeper insights into how ride-sharing platforms operate in real cities.</w:t>
      </w:r>
    </w:p>
    <w:sectPr w:rsidR="00AA4E8F" w:rsidRPr="000378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8506844">
    <w:abstractNumId w:val="8"/>
  </w:num>
  <w:num w:numId="2" w16cid:durableId="1164854500">
    <w:abstractNumId w:val="6"/>
  </w:num>
  <w:num w:numId="3" w16cid:durableId="2051881106">
    <w:abstractNumId w:val="5"/>
  </w:num>
  <w:num w:numId="4" w16cid:durableId="639850171">
    <w:abstractNumId w:val="4"/>
  </w:num>
  <w:num w:numId="5" w16cid:durableId="1563246237">
    <w:abstractNumId w:val="7"/>
  </w:num>
  <w:num w:numId="6" w16cid:durableId="1858033548">
    <w:abstractNumId w:val="3"/>
  </w:num>
  <w:num w:numId="7" w16cid:durableId="1176454466">
    <w:abstractNumId w:val="2"/>
  </w:num>
  <w:num w:numId="8" w16cid:durableId="146673298">
    <w:abstractNumId w:val="1"/>
  </w:num>
  <w:num w:numId="9" w16cid:durableId="1774132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89C"/>
    <w:rsid w:val="0006063C"/>
    <w:rsid w:val="0015074B"/>
    <w:rsid w:val="0029639D"/>
    <w:rsid w:val="00326F90"/>
    <w:rsid w:val="006A0573"/>
    <w:rsid w:val="00836879"/>
    <w:rsid w:val="00AA1D8D"/>
    <w:rsid w:val="00AA4E8F"/>
    <w:rsid w:val="00B47730"/>
    <w:rsid w:val="00BF1982"/>
    <w:rsid w:val="00CB0664"/>
    <w:rsid w:val="00D776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46093F"/>
  <w14:defaultImageDpi w14:val="300"/>
  <w15:docId w15:val="{71F9F7B1-86E8-4EAA-BB37-D3DBCD4E3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ALEXANDER MCPEAKE</cp:lastModifiedBy>
  <cp:revision>2</cp:revision>
  <cp:lastPrinted>2025-08-24T20:53:00Z</cp:lastPrinted>
  <dcterms:created xsi:type="dcterms:W3CDTF">2025-08-24T20:54:00Z</dcterms:created>
  <dcterms:modified xsi:type="dcterms:W3CDTF">2025-08-24T20:54:00Z</dcterms:modified>
  <cp:category/>
</cp:coreProperties>
</file>